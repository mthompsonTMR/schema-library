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 League - Full SQL Schema Setup Script (With Drop Statements)</w:t>
      </w:r>
    </w:p>
    <w:p>
      <w:r>
        <w:br/>
        <w:t>-- Drop tables in reverse dependency order</w:t>
        <w:br/>
        <w:t>DROP TABLE IF EXISTS goals;</w:t>
        <w:br/>
        <w:t>DROP TABLE IF EXISTS matchreferees;</w:t>
        <w:br/>
        <w:t>DROP TABLE IF EXISTS teamseasonstats;</w:t>
        <w:br/>
        <w:t>DROP TABLE IF EXISTS matches;</w:t>
        <w:br/>
        <w:t>DROP TABLE IF EXISTS players;</w:t>
        <w:br/>
        <w:t>DROP TABLE IF EXISTS referees;</w:t>
        <w:br/>
        <w:t>DROP TABLE IF EXISTS teams;</w:t>
        <w:br/>
        <w:t>DROP TABLE IF EXISTS seasons;</w:t>
        <w:br/>
        <w:t>DROP TABLE IF EXISTS leagues;</w:t>
        <w:br/>
        <w:br/>
        <w:t>-- Create Leagues table</w:t>
        <w:br/>
        <w:t>CREATE TABLE leagues (</w:t>
        <w:br/>
        <w:t xml:space="preserve">    id SERIAL PRIMARY KEY,</w:t>
        <w:br/>
        <w:t xml:space="preserve">    name TEXT NOT NULL</w:t>
        <w:br/>
        <w:t>);</w:t>
        <w:br/>
        <w:br/>
        <w:t>-- Create Seasons table</w:t>
        <w:br/>
        <w:t>CREATE TABLE seasons (</w:t>
        <w:br/>
        <w:t xml:space="preserve">    id SERIAL PRIMARY KEY,</w:t>
        <w:br/>
        <w:t xml:space="preserve">    league_id INTEGER REFERENCES leagues(id),</w:t>
        <w:br/>
        <w:t xml:space="preserve">    start_date DATE NOT NULL,</w:t>
        <w:br/>
        <w:t xml:space="preserve">    end_date DATE NOT NULL</w:t>
        <w:br/>
        <w:t>);</w:t>
        <w:br/>
        <w:br/>
        <w:t>-- Create Teams table</w:t>
        <w:br/>
        <w:t>CREATE TABLE teams (</w:t>
        <w:br/>
        <w:t xml:space="preserve">    id SERIAL PRIMARY KEY,</w:t>
        <w:br/>
        <w:t xml:space="preserve">    name TEXT NOT NULL</w:t>
        <w:br/>
        <w:t>);</w:t>
        <w:br/>
        <w:br/>
        <w:t>-- Create Players table</w:t>
        <w:br/>
        <w:t>CREATE TABLE players (</w:t>
        <w:br/>
        <w:t xml:space="preserve">    id SERIAL PRIMARY KEY,</w:t>
        <w:br/>
        <w:t xml:space="preserve">    name TEXT NOT NULL,</w:t>
        <w:br/>
        <w:t xml:space="preserve">    team_id INTEGER REFERENCES teams(id)</w:t>
        <w:br/>
        <w:t>);</w:t>
        <w:br/>
        <w:br/>
        <w:t>-- Create Referees table</w:t>
        <w:br/>
        <w:t>CREATE TABLE referees (</w:t>
        <w:br/>
        <w:t xml:space="preserve">    id SERIAL PRIMARY KEY,</w:t>
        <w:br/>
        <w:t xml:space="preserve">    name TEXT NOT NULL</w:t>
        <w:br/>
        <w:t>);</w:t>
        <w:br/>
        <w:br/>
        <w:t>-- Create Matches table</w:t>
        <w:br/>
        <w:t>CREATE TABLE matches (</w:t>
        <w:br/>
        <w:t xml:space="preserve">    id SERIAL PRIMARY KEY,</w:t>
        <w:br/>
        <w:t xml:space="preserve">    season_id INTEGER REFERENCES seasons(id),</w:t>
        <w:br/>
        <w:t xml:space="preserve">    home_team_id INTEGER REFERENCES teams(id),</w:t>
        <w:br/>
        <w:t xml:space="preserve">    away_team_id INTEGER REFERENCES teams(id),</w:t>
        <w:br/>
        <w:t xml:space="preserve">    match_date DATE NOT NULL</w:t>
        <w:br/>
        <w:t>);</w:t>
        <w:br/>
        <w:br/>
        <w:t>-- Create MatchReferees table (many-to-many relationship)</w:t>
        <w:br/>
        <w:t>CREATE TABLE matchreferees (</w:t>
        <w:br/>
        <w:t xml:space="preserve">    match_id INTEGER REFERENCES matches(id),</w:t>
        <w:br/>
        <w:t xml:space="preserve">    referee_id INTEGER REFERENCES referees(id),</w:t>
        <w:br/>
        <w:t xml:space="preserve">    PRIMARY KEY (match_id, referee_id)</w:t>
        <w:br/>
        <w:t>);</w:t>
        <w:br/>
        <w:br/>
        <w:t>-- Create Goals table</w:t>
        <w:br/>
        <w:t>CREATE TABLE goals (</w:t>
        <w:br/>
        <w:t xml:space="preserve">    id SERIAL PRIMARY KEY,</w:t>
        <w:br/>
        <w:t xml:space="preserve">    match_id INTEGER REFERENCES matches(id),</w:t>
        <w:br/>
        <w:t xml:space="preserve">    player_id INTEGER REFERENCES players(id),</w:t>
        <w:br/>
        <w:t xml:space="preserve">    minute_scored INTEGER NOT NULL</w:t>
        <w:br/>
        <w:t>);</w:t>
        <w:br/>
        <w:br/>
        <w:t>-- Create TeamSeasonStats table</w:t>
        <w:br/>
        <w:t>CREATE TABLE teamseasonstats (</w:t>
        <w:br/>
        <w:t xml:space="preserve">    team_id INTEGER REFERENCES teams(id),</w:t>
        <w:br/>
        <w:t xml:space="preserve">    season_id INTEGER REFERENCES seasons(id),</w:t>
        <w:br/>
        <w:t xml:space="preserve">    wins INTEGER DEFAULT 0,</w:t>
        <w:br/>
        <w:t xml:space="preserve">    losses INTEGER DEFAULT 0,</w:t>
        <w:br/>
        <w:t xml:space="preserve">    draws INTEGER DEFAULT 0,</w:t>
        <w:br/>
        <w:t xml:space="preserve">    points INTEGER DEFAULT 0,</w:t>
        <w:br/>
        <w:t xml:space="preserve">    PRIMARY KEY (team_id, season_id)</w:t>
        <w:br/>
        <w:t>);</w:t>
        <w:br/>
        <w:br/>
        <w:t>-- Optional seed data</w:t>
        <w:br/>
        <w:t>INSERT INTO leagues (name) VALUES ('Premier League'), ('Championship');</w:t>
        <w:br/>
        <w:br/>
        <w:t>INSERT INTO seasons (league_id, start_date, end_date) VALUES</w:t>
        <w:br/>
        <w:t>(1, '2024-08-01', '2025-05-20'),</w:t>
        <w:br/>
        <w:t>(2, '2024-09-01', '2025-04-30');</w:t>
        <w:br/>
        <w:br/>
        <w:t>INSERT INTO teams (name) VALUES ('Lions'), ('Tigers'), ('Bears');</w:t>
        <w:br/>
        <w:br/>
        <w:t xml:space="preserve">INSERT INTO players (name, team_id) VALUES </w:t>
        <w:br/>
        <w:t>('Alice', 1),</w:t>
        <w:br/>
        <w:t>('Bob', 1),</w:t>
        <w:br/>
        <w:t>('Charlie', 2),</w:t>
        <w:br/>
        <w:t>('Dave', 3);</w:t>
        <w:br/>
        <w:br/>
        <w:t>INSERT INTO referees (name) VALUES ('Ref A'), ('Ref B');</w:t>
        <w:br/>
        <w:br/>
        <w:t>INSERT INTO matches (season_id, home_team_id, away_team_id, match_date) VALUES</w:t>
        <w:br/>
        <w:t>(1, 1, 2, '2024-09-15'),</w:t>
        <w:br/>
        <w:t>(1, 2, 3, '2024-09-22');</w:t>
        <w:br/>
        <w:br/>
        <w:t>INSERT INTO matchreferees (match_id, referee_id) VALUES</w:t>
        <w:br/>
        <w:t>(1, 1),</w:t>
        <w:br/>
        <w:t>(1, 2),</w:t>
        <w:br/>
        <w:t>(2, 2);</w:t>
        <w:br/>
        <w:br/>
        <w:t>INSERT INTO goals (match_id, player_id, minute_scored) VALUES</w:t>
        <w:br/>
        <w:t>(1, 1, 23),</w:t>
        <w:br/>
        <w:t>(1, 2, 45),</w:t>
        <w:br/>
        <w:t>(2, 3, 60);</w:t>
        <w:br/>
        <w:br/>
        <w:t>INSERT INTO teamseasonstats (team_id, season_id, wins, losses, draws, points) VALUES</w:t>
        <w:br/>
        <w:t>(1, 1, 2, 0, 1, 7),</w:t>
        <w:br/>
        <w:t>(2, 1, 1, 1, 1, 4),</w:t>
        <w:br/>
        <w:t>(3, 1, 0, 2, 1, 1);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