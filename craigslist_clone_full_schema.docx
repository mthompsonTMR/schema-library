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Craigslist Clone - Full SQL Schema Setup Script (With Drop Statements)</w:t>
      </w:r>
    </w:p>
    <w:p>
      <w:r>
        <w:br/>
        <w:t>-- Drop tables if they exist (in reverse dependency order)</w:t>
        <w:br/>
        <w:t>DROP TABLE IF EXISTS postcategories;</w:t>
        <w:br/>
        <w:t>DROP TABLE IF EXISTS posts;</w:t>
        <w:br/>
        <w:t>DROP TABLE IF EXISTS categories;</w:t>
        <w:br/>
        <w:t>DROP TABLE IF EXISTS users;</w:t>
        <w:br/>
        <w:t>DROP TABLE IF EXISTS regions;</w:t>
        <w:br/>
        <w:br/>
        <w:t>-- Create Regions table</w:t>
        <w:br/>
        <w:t>CREATE TABLE regions (</w:t>
        <w:br/>
        <w:t xml:space="preserve">    id SERIAL PRIMARY KEY,</w:t>
        <w:br/>
        <w:t xml:space="preserve">    name TEXT NOT NULL</w:t>
        <w:br/>
        <w:t>);</w:t>
        <w:br/>
        <w:br/>
        <w:t>-- Create Users table</w:t>
        <w:br/>
        <w:t>CREATE TABLE users (</w:t>
        <w:br/>
        <w:t xml:space="preserve">    id SERIAL PRIMARY KEY,</w:t>
        <w:br/>
        <w:t xml:space="preserve">    username TEXT NOT NULL,</w:t>
        <w:br/>
        <w:t xml:space="preserve">    email TEXT NOT NULL,</w:t>
        <w:br/>
        <w:t xml:space="preserve">    preferred_region_id INTEGER REFERENCES regions(id)</w:t>
        <w:br/>
        <w:t>);</w:t>
        <w:br/>
        <w:br/>
        <w:t>-- Create Categories table</w:t>
        <w:br/>
        <w:t>CREATE TABLE categories (</w:t>
        <w:br/>
        <w:t xml:space="preserve">    id SERIAL PRIMARY KEY,</w:t>
        <w:br/>
        <w:t xml:space="preserve">    name TEXT NOT NULL</w:t>
        <w:br/>
        <w:t>);</w:t>
        <w:br/>
        <w:br/>
        <w:t>-- Create Posts table</w:t>
        <w:br/>
        <w:t>CREATE TABLE posts (</w:t>
        <w:br/>
        <w:t xml:space="preserve">    id SERIAL PRIMARY KEY,</w:t>
        <w:br/>
        <w:t xml:space="preserve">    title TEXT NOT NULL,</w:t>
        <w:br/>
        <w:t xml:space="preserve">    description TEXT,</w:t>
        <w:br/>
        <w:t xml:space="preserve">    user_id INTEGER REFERENCES users(id),</w:t>
        <w:br/>
        <w:t xml:space="preserve">    region_id INTEGER REFERENCES regions(id),</w:t>
        <w:br/>
        <w:t xml:space="preserve">    created_at TIMESTAMP DEFAULT CURRENT_TIMESTAMP</w:t>
        <w:br/>
        <w:t>);</w:t>
        <w:br/>
        <w:br/>
        <w:t>-- Create PostCategories join table (many-to-many)</w:t>
        <w:br/>
        <w:t>CREATE TABLE postcategories (</w:t>
        <w:br/>
        <w:t xml:space="preserve">    post_id INTEGER REFERENCES posts(id),</w:t>
        <w:br/>
        <w:t xml:space="preserve">    category_id INTEGER REFERENCES categories(id),</w:t>
        <w:br/>
        <w:t xml:space="preserve">    PRIMARY KEY (post_id, category_id)</w:t>
        <w:br/>
        <w:t>);</w:t>
        <w:br/>
        <w:br/>
        <w:t>-- Optional seed data</w:t>
        <w:br/>
        <w:t>INSERT INTO regions (name) VALUES ('San Francisco'), ('Seattle'), ('Atlanta');</w:t>
        <w:br/>
        <w:t>INSERT INTO categories (name) VALUES ('Housing'), ('Jobs'), ('For Sale');</w:t>
        <w:br/>
        <w:br/>
        <w:t>INSERT INTO users (username, email, preferred_region_id) VALUES</w:t>
        <w:br/>
        <w:t>('jdoe', 'jdoe@example.com', 1),</w:t>
        <w:br/>
        <w:t>('asmith', 'asmith@example.com', 2),</w:t>
        <w:br/>
        <w:t>('mjones', 'mjones@example.com', 3);</w:t>
        <w:br/>
        <w:br/>
        <w:t>INSERT INTO posts (title, description, user_id, region_id) VALUES</w:t>
        <w:br/>
        <w:t>('2 Bedroom Apartment', 'Great location in downtown.', 1, 1),</w:t>
        <w:br/>
        <w:t>('Full Stack Developer', 'Remote position, good pay.', 2, 2),</w:t>
        <w:br/>
        <w:t>('Mountain Bike for Sale', 'Hardly used, like new.', 3, 3);</w:t>
        <w:br/>
        <w:br/>
        <w:t>INSERT INTO postcategories (post_id, category_id) VALUES</w:t>
        <w:br/>
        <w:t>(1, 1),</w:t>
        <w:br/>
        <w:t>(2, 2),</w:t>
        <w:br/>
        <w:t>(3, 3);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