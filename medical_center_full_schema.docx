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Medical Center - Full SQL Schema Setup Script (With Drop Statements)</w:t>
      </w:r>
    </w:p>
    <w:p>
      <w:r>
        <w:br/>
        <w:t>-- Drop tables in reverse dependency order</w:t>
        <w:br/>
        <w:t>DROP TABLE IF EXISTS visitdiseases;</w:t>
        <w:br/>
        <w:t>DROP TABLE IF EXISTS visits;</w:t>
        <w:br/>
        <w:t>DROP TABLE IF EXISTS diseases;</w:t>
        <w:br/>
        <w:t>DROP TABLE IF EXISTS doctors;</w:t>
        <w:br/>
        <w:t>DROP TABLE IF EXISTS patients;</w:t>
        <w:br/>
        <w:t>DROP TABLE IF EXISTS medicalcenters;</w:t>
        <w:br/>
        <w:br/>
        <w:t>-- Create MedicalCenters table</w:t>
        <w:br/>
        <w:t>CREATE TABLE medicalcenters (</w:t>
        <w:br/>
        <w:t xml:space="preserve">    id SERIAL PRIMARY KEY,</w:t>
        <w:br/>
        <w:t xml:space="preserve">    name TEXT NOT NULL</w:t>
        <w:br/>
        <w:t>);</w:t>
        <w:br/>
        <w:br/>
        <w:t>-- Create Doctors table</w:t>
        <w:br/>
        <w:t>CREATE TABLE doctors (</w:t>
        <w:br/>
        <w:t xml:space="preserve">    id SERIAL PRIMARY KEY,</w:t>
        <w:br/>
        <w:t xml:space="preserve">    name TEXT NOT NULL,</w:t>
        <w:br/>
        <w:t xml:space="preserve">    specialty TEXT,</w:t>
        <w:br/>
        <w:t xml:space="preserve">    medical_center_id INTEGER REFERENCES medicalcenters(id)</w:t>
        <w:br/>
        <w:t>);</w:t>
        <w:br/>
        <w:br/>
        <w:t>-- Create Patients table</w:t>
        <w:br/>
        <w:t>CREATE TABLE patients (</w:t>
        <w:br/>
        <w:t xml:space="preserve">    id SERIAL PRIMARY KEY,</w:t>
        <w:br/>
        <w:t xml:space="preserve">    name TEXT NOT NULL,</w:t>
        <w:br/>
        <w:t xml:space="preserve">    dob DATE,</w:t>
        <w:br/>
        <w:t xml:space="preserve">    gender TEXT</w:t>
        <w:br/>
        <w:t>);</w:t>
        <w:br/>
        <w:br/>
        <w:t>-- Create Diseases table</w:t>
        <w:br/>
        <w:t>CREATE TABLE diseases (</w:t>
        <w:br/>
        <w:t xml:space="preserve">    id SERIAL PRIMARY KEY,</w:t>
        <w:br/>
        <w:t xml:space="preserve">    name TEXT NOT NULL</w:t>
        <w:br/>
        <w:t>);</w:t>
        <w:br/>
        <w:br/>
        <w:t>-- Create Visits table (join table for patients and doctors)</w:t>
        <w:br/>
        <w:t>CREATE TABLE visits (</w:t>
        <w:br/>
        <w:t xml:space="preserve">    id SERIAL PRIMARY KEY,</w:t>
        <w:br/>
        <w:t xml:space="preserve">    patient_id INTEGER REFERENCES patients(id),</w:t>
        <w:br/>
        <w:t xml:space="preserve">    doctor_id INTEGER REFERENCES doctors(id),</w:t>
        <w:br/>
        <w:t xml:space="preserve">    visit_date DATE DEFAULT CURRENT_DATE</w:t>
        <w:br/>
        <w:t>);</w:t>
        <w:br/>
        <w:br/>
        <w:t>-- Create VisitDiseases table (many-to-many between visits and diseases)</w:t>
        <w:br/>
        <w:t>CREATE TABLE visitdiseases (</w:t>
        <w:br/>
        <w:t xml:space="preserve">    visit_id INTEGER REFERENCES visits(id),</w:t>
        <w:br/>
        <w:t xml:space="preserve">    disease_id INTEGER REFERENCES diseases(id),</w:t>
        <w:br/>
        <w:t xml:space="preserve">    PRIMARY KEY (visit_id, disease_id)</w:t>
        <w:br/>
        <w:t>);</w:t>
        <w:br/>
        <w:br/>
        <w:t>-- Optional seed data</w:t>
        <w:br/>
        <w:t>INSERT INTO medicalcenters (name) VALUES ('Downtown Clinic'), ('Uptown Hospital');</w:t>
        <w:br/>
        <w:br/>
        <w:t>INSERT INTO doctors (name, specialty, medical_center_id) VALUES</w:t>
        <w:br/>
        <w:t>('Dr. Alice Smith', 'Cardiology', 1),</w:t>
        <w:br/>
        <w:t>('Dr. Bob Jones', 'Dermatology', 1),</w:t>
        <w:br/>
        <w:t>('Dr. Carol Lin', 'General Practice', 2);</w:t>
        <w:br/>
        <w:br/>
        <w:t>INSERT INTO patients (name, dob, gender) VALUES</w:t>
        <w:br/>
        <w:t>('John Doe', '1990-04-10', 'Male'),</w:t>
        <w:br/>
        <w:t>('Jane Roe', '1985-12-22', 'Female');</w:t>
        <w:br/>
        <w:br/>
        <w:t>INSERT INTO diseases (name) VALUES</w:t>
        <w:br/>
        <w:t>('Hypertension'),</w:t>
        <w:br/>
        <w:t>('Eczema'),</w:t>
        <w:br/>
        <w:t>('Common Cold');</w:t>
        <w:br/>
        <w:br/>
        <w:t>INSERT INTO visits (patient_id, doctor_id, visit_date) VALUES</w:t>
        <w:br/>
        <w:t>(1, 1, '2024-04-01'),</w:t>
        <w:br/>
        <w:t>(1, 2, '2024-04-02'),</w:t>
        <w:br/>
        <w:t>(2, 3, '2024-04-03');</w:t>
        <w:br/>
        <w:br/>
        <w:t>INSERT INTO visitdiseases (visit_id, disease_id) VALUES</w:t>
        <w:br/>
        <w:t>(1, 1),</w:t>
        <w:br/>
        <w:t>(2, 2),</w:t>
        <w:br/>
        <w:t>(3, 3);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